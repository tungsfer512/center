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Cảnh báo tấn công mạng</w:t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STT</w:t>
            </w:r>
          </w:p>
        </w:tc>
        <w:tc>
          <w:tcPr>
            <w:tcW w:type="dxa" w:w="1080"/>
          </w:tcPr>
          <w:p>
            <w:r>
              <w:t>Mã thiết bị</w:t>
            </w:r>
          </w:p>
        </w:tc>
        <w:tc>
          <w:tcPr>
            <w:tcW w:type="dxa" w:w="1080"/>
          </w:tcPr>
          <w:p>
            <w:r>
              <w:t>Địa chỉ ip</w:t>
            </w:r>
          </w:p>
        </w:tc>
        <w:tc>
          <w:tcPr>
            <w:tcW w:type="dxa" w:w="1080"/>
          </w:tcPr>
          <w:p>
            <w:r>
              <w:t>Cảnh báo</w:t>
            </w:r>
          </w:p>
        </w:tc>
        <w:tc>
          <w:tcPr>
            <w:tcW w:type="dxa" w:w="1080"/>
          </w:tcPr>
          <w:p>
            <w:r>
              <w:t>Hash</w:t>
            </w:r>
          </w:p>
        </w:tc>
        <w:tc>
          <w:tcPr>
            <w:tcW w:type="dxa" w:w="1080"/>
          </w:tcPr>
          <w:p>
            <w:r>
              <w:t>PID</w:t>
            </w:r>
          </w:p>
        </w:tc>
        <w:tc>
          <w:tcPr>
            <w:tcW w:type="dxa" w:w="1080"/>
          </w:tcPr>
          <w:p>
            <w:r>
              <w:t>Thời gian</w:t>
            </w:r>
          </w:p>
        </w:tc>
        <w:tc>
          <w:tcPr>
            <w:tcW w:type="dxa" w:w="1080"/>
          </w:tcPr>
          <w:p>
            <w:r>
              <w:t>Địa chỉ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192.168.10.26</w:t>
            </w:r>
          </w:p>
        </w:tc>
        <w:tc>
          <w:tcPr>
            <w:tcW w:type="dxa" w:w="1080"/>
          </w:tcPr>
          <w:p>
            <w:r>
              <w:t>Log hệ thống: Cài đặt tác tử cho thiết bị 192.168.10.26 thành công.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26/07/2023, 18:07:08</w:t>
            </w:r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Log hệ thống: Thiết bị 2 có dấu hiệu nguy hiểm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26/07/2023, 18:07:15</w:t>
            </w:r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Log hệ thống: Thiết bị 2 có dấu hiệu nguy hiểm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26/07/2023, 18:07:20</w:t>
            </w:r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Log hệ thống: Thiết bị 2 có dấu hiệu nguy hiểm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26/07/2023, 18:07:25</w:t>
            </w:r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Log hệ thống: Thiết bị 2 có dấu hiệu nguy hiểm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26/07/2023, 18:07:30</w:t>
            </w:r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Log hệ thống: Thiết bị 2 có dấu hiệu nguy hiểm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26/07/2023, 18:07:35</w:t>
            </w:r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Log hệ thống: Thiết bị 2 có dấu hiệu nguy hiểm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26/07/2023, 18:07:40</w:t>
            </w:r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Log hệ thống: Thiết bị 2 có dấu hiệu nguy hiểm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26/07/2023, 18:07:46</w:t>
            </w:r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9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192.168.10.26</w:t>
            </w:r>
          </w:p>
        </w:tc>
        <w:tc>
          <w:tcPr>
            <w:tcW w:type="dxa" w:w="1080"/>
          </w:tcPr>
          <w:p>
            <w:r>
              <w:t>Log hệ thống: Gỡ giám sát cho thiết bị 192.168.10.26 thành công.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26/07/2023, 18:07:48</w:t>
            </w:r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10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Log hệ thống: Thiết bị 2 có dấu hiệu nguy hiểm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26/07/2023, 18:07:50</w:t>
            </w:r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11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192.168.10.26</w:t>
            </w:r>
          </w:p>
        </w:tc>
        <w:tc>
          <w:tcPr>
            <w:tcW w:type="dxa" w:w="1080"/>
          </w:tcPr>
          <w:p>
            <w:r>
              <w:t>Log hệ thống: Cài đặt tác tử cho thiết bị 192.168.10.26 thành công.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26/07/2023, 18:28:56</w:t>
            </w:r>
          </w:p>
        </w:tc>
        <w:tc>
          <w:tcPr>
            <w:tcW w:type="dxa" w:w="1080"/>
          </w:tcPr>
          <w:p>
            <w:r>
              <w:t>122 Hoàng Quốc Việt</w:t>
            </w:r>
          </w:p>
        </w:tc>
      </w:tr>
      <w:tr>
        <w:tc>
          <w:tcPr>
            <w:tcW w:type="dxa" w:w="1080"/>
          </w:tcPr>
          <w:p>
            <w:r>
              <w:t>12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Log hệ thống: Thiết bị 2 có dấu hiệu nguy hiểm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26/07/2023, 18:29:04</w:t>
            </w:r>
          </w:p>
        </w:tc>
        <w:tc>
          <w:tcPr>
            <w:tcW w:type="dxa" w:w="1080"/>
          </w:tcPr>
          <w:p>
            <w:r>
              <w:t>122 Hoàng Quốc Việt</w:t>
            </w:r>
          </w:p>
        </w:tc>
      </w:tr>
      <w:tr>
        <w:tc>
          <w:tcPr>
            <w:tcW w:type="dxa" w:w="1080"/>
          </w:tcPr>
          <w:p>
            <w:r>
              <w:t>13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Log hệ thống: Thiết bị 2 có dấu hiệu nguy hiểm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26/07/2023, 18:29:07</w:t>
            </w:r>
          </w:p>
        </w:tc>
        <w:tc>
          <w:tcPr>
            <w:tcW w:type="dxa" w:w="1080"/>
          </w:tcPr>
          <w:p>
            <w:r>
              <w:t>122 Hoàng Quốc Việt</w:t>
            </w:r>
          </w:p>
        </w:tc>
      </w:tr>
      <w:tr>
        <w:tc>
          <w:tcPr>
            <w:tcW w:type="dxa" w:w="1080"/>
          </w:tcPr>
          <w:p>
            <w:r>
              <w:t>14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Log hệ thống: Thiết bị 2 có dấu hiệu nguy hiểm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26/07/2023, 18:29:12</w:t>
            </w:r>
          </w:p>
        </w:tc>
        <w:tc>
          <w:tcPr>
            <w:tcW w:type="dxa" w:w="1080"/>
          </w:tcPr>
          <w:p>
            <w:r>
              <w:t>122 Hoàng Quốc Việt</w:t>
            </w:r>
          </w:p>
        </w:tc>
      </w:tr>
      <w:tr>
        <w:tc>
          <w:tcPr>
            <w:tcW w:type="dxa" w:w="1080"/>
          </w:tcPr>
          <w:p>
            <w:r>
              <w:t>15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192.168.10.26</w:t>
            </w:r>
          </w:p>
        </w:tc>
        <w:tc>
          <w:tcPr>
            <w:tcW w:type="dxa" w:w="1080"/>
          </w:tcPr>
          <w:p>
            <w:r>
              <w:t>Log hệ thống: Gỡ giám sát cho thiết bị 192.168.10.26 thành công.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26/07/2023, 18:29:17</w:t>
            </w:r>
          </w:p>
        </w:tc>
        <w:tc>
          <w:tcPr>
            <w:tcW w:type="dxa" w:w="1080"/>
          </w:tcPr>
          <w:p>
            <w:r>
              <w:t>122 Hoàng Quốc Việt</w:t>
            </w:r>
          </w:p>
        </w:tc>
      </w:tr>
      <w:tr>
        <w:tc>
          <w:tcPr>
            <w:tcW w:type="dxa" w:w="1080"/>
          </w:tcPr>
          <w:p>
            <w:r>
              <w:t>16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Log hệ thống: Thiết bị 2 có dấu hiệu nguy hiểm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26/07/2023, 18:29:17</w:t>
            </w:r>
          </w:p>
        </w:tc>
        <w:tc>
          <w:tcPr>
            <w:tcW w:type="dxa" w:w="1080"/>
          </w:tcPr>
          <w:p>
            <w:r>
              <w:t>122 Hoàng Quốc Việt</w:t>
            </w:r>
          </w:p>
        </w:tc>
      </w:tr>
      <w:tr>
        <w:tc>
          <w:tcPr>
            <w:tcW w:type="dxa" w:w="1080"/>
          </w:tcPr>
          <w:p>
            <w:r>
              <w:t>17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192.168.10.26</w:t>
            </w:r>
          </w:p>
        </w:tc>
        <w:tc>
          <w:tcPr>
            <w:tcW w:type="dxa" w:w="1080"/>
          </w:tcPr>
          <w:p>
            <w:r>
              <w:t>Log hệ thống: Đổi mật khẩu cho thiết bị 192.168.10.26 thành công.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26/07/2023, 19:17:15</w:t>
            </w:r>
          </w:p>
        </w:tc>
        <w:tc>
          <w:tcPr>
            <w:tcW w:type="dxa" w:w="1080"/>
          </w:tcPr>
          <w:p>
            <w:r>
              <w:t>122 Hoàng Quốc Việt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